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3441700" cy="344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4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